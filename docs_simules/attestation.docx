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Attestation</w:t>
      </w:r>
    </w:p>
    <w:p>
      <w:r>
        <w:t>ATTESTATION DE PRÉSENCE</w:t>
      </w:r>
    </w:p>
    <w:p/>
    <w:p>
      <w:r>
        <w:t>Je soussigné(e), Mme Claire Morel, responsable RH chez TECHNOVIEW, atteste par la présente que :</w:t>
      </w:r>
    </w:p>
    <w:p/>
    <w:p>
      <w:r>
        <w:t>M. Yacine Boulahrouz</w:t>
      </w:r>
    </w:p>
    <w:p>
      <w:r>
        <w:t>a été présent dans l’entreprise du 2 au 27 mai 2024 dans le cadre d’un stage d’observation.</w:t>
      </w:r>
    </w:p>
    <w:p/>
    <w:p>
      <w:r>
        <w:t>Fait pour servir et valoir ce que de droit.</w:t>
      </w:r>
    </w:p>
    <w:p/>
    <w:p>
      <w:r>
        <w:t>Fait à Toulouse, le 27 mai 2024.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