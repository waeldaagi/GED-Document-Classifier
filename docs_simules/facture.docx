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Facture</w:t>
      </w:r>
    </w:p>
    <w:p>
      <w:r>
        <w:t>FACTURE N° 2024-0712</w:t>
      </w:r>
    </w:p>
    <w:p>
      <w:r>
        <w:t>Émise le : 12 juillet 2024</w:t>
      </w:r>
    </w:p>
    <w:p/>
    <w:p>
      <w:r>
        <w:t>Client : SARL FLORAPIK</w:t>
      </w:r>
    </w:p>
    <w:p>
      <w:r>
        <w:t>Adresse : 8 rue du Lavandin, 84000 Avignon</w:t>
      </w:r>
    </w:p>
    <w:p/>
    <w:p>
      <w:r>
        <w:t>Désignation :</w:t>
      </w:r>
    </w:p>
    <w:p>
      <w:r>
        <w:t>→ Maintenance informatique juin 2024</w:t>
      </w:r>
    </w:p>
    <w:p>
      <w:r>
        <w:t>→ 10 heures à 45 € HT/h</w:t>
      </w:r>
    </w:p>
    <w:p/>
    <w:p>
      <w:r>
        <w:t>Total HT : 450 €</w:t>
      </w:r>
    </w:p>
    <w:p>
      <w:r>
        <w:t>TVA (20%) : 90 €</w:t>
      </w:r>
    </w:p>
    <w:p>
      <w:r>
        <w:t>Total TTC : 540 €</w:t>
      </w:r>
    </w:p>
    <w:p/>
    <w:p>
      <w:r>
        <w:t>Paiement par virement à 30 jours.</w:t>
      </w:r>
    </w:p>
    <w:p>
      <w:r>
        <w:t>IBAN : FR76 XXXX XXXX XXXX XXXX XXXX 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