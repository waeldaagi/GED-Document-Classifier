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</w:t>
      </w:r>
    </w:p>
    <w:p>
      <w:r>
        <w:t>CONTRAT DE PRESTATION DE SERVICES</w:t>
      </w:r>
    </w:p>
    <w:p/>
    <w:p>
      <w:r>
        <w:t>Entre la société DIGITALIA (SAS) et M. Alexis Renault, freelance en développement web.</w:t>
      </w:r>
    </w:p>
    <w:p/>
    <w:p>
      <w:r>
        <w:t>Article 1 : Objet du contrat</w:t>
      </w:r>
    </w:p>
    <w:p>
      <w:r>
        <w:t>Le présent contrat a pour objet la création d’un site web vitrine pour la société DIGITALIA.</w:t>
      </w:r>
    </w:p>
    <w:p/>
    <w:p>
      <w:r>
        <w:t>Article 2 : Durée</w:t>
      </w:r>
    </w:p>
    <w:p>
      <w:r>
        <w:t>La prestation commence le 1er septembre 2024 pour une durée de deux mois.</w:t>
      </w:r>
    </w:p>
    <w:p/>
    <w:p>
      <w:r>
        <w:t>Article 3 : Rémunération</w:t>
      </w:r>
    </w:p>
    <w:p>
      <w:r>
        <w:t>La somme convenue est de 2 500 € TTC payable en deux échéances.</w:t>
      </w:r>
    </w:p>
    <w:p/>
    <w:p>
      <w:r>
        <w:t>Fait à Lyon, le 31 août 2024.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