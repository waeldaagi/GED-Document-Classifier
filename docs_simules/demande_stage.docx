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Demande Stage</w:t>
      </w:r>
    </w:p>
    <w:p>
      <w:r>
        <w:t>Objet : Demande de stage – Licence informatique</w:t>
      </w:r>
    </w:p>
    <w:p/>
    <w:p>
      <w:r>
        <w:t>Madame, Monsieur,</w:t>
      </w:r>
    </w:p>
    <w:p/>
    <w:p>
      <w:r>
        <w:t>Actuellement en L3 informatique à l’Université Paul-Valéry Montpellier, je souhaite effectuer un stage de 8 semaines dans le domaine du développement web, entre avril et juin 2025.</w:t>
      </w:r>
    </w:p>
    <w:p/>
    <w:p>
      <w:r>
        <w:t>Motivé, curieux et rigoureux, je suis intéressé par votre entreprise pour ses projets en open-source.</w:t>
      </w:r>
    </w:p>
    <w:p/>
    <w:p>
      <w:r>
        <w:t>Je reste disponible pour un entretien et vous remercie pour l’attention portée à ma demande.</w:t>
      </w:r>
    </w:p>
    <w:p/>
    <w:p>
      <w:r>
        <w:t>Cordialement,</w:t>
      </w:r>
    </w:p>
    <w:p>
      <w:r>
        <w:t>Amine Aït Salah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