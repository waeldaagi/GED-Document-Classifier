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Demande Conge</w:t>
      </w:r>
    </w:p>
    <w:p>
      <w:r>
        <w:t>Objet : Demande de congé annuel</w:t>
      </w:r>
    </w:p>
    <w:p/>
    <w:p>
      <w:r>
        <w:t>Madame, Monsieur,</w:t>
      </w:r>
    </w:p>
    <w:p/>
    <w:p>
      <w:r>
        <w:t>Je vous informe par la présente de ma demande de congés annuels du 14 août au 25 août 2024 inclus.</w:t>
      </w:r>
    </w:p>
    <w:p/>
    <w:p>
      <w:r>
        <w:t>Je m’engage à transmettre les dossiers en cours à mes collègues avant mon départ.</w:t>
      </w:r>
    </w:p>
    <w:p/>
    <w:p>
      <w:r>
        <w:t>Je vous remercie de bien vouloir m’informer de l’accord ou du refus concernant cette période.</w:t>
      </w:r>
    </w:p>
    <w:p/>
    <w:p>
      <w:r>
        <w:t>Cordialement,</w:t>
      </w:r>
    </w:p>
    <w:p>
      <w:r>
        <w:t>Emma Dupuis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